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az | 123 | 1234</w:t>
      </w:r>
    </w:p>
    <w:p>
      <w:pPr>
        <w:pStyle w:val="Heading1"/>
      </w:pPr>
      <w:r>
        <w:t>About me</w:t>
      </w:r>
    </w:p>
    <w:p>
      <w:r>
        <w:t>15975</w:t>
      </w:r>
    </w:p>
    <w:p>
      <w:pPr>
        <w:pStyle w:val="Heading1"/>
      </w:pPr>
      <w:r>
        <w:t>Work Experience</w:t>
      </w:r>
    </w:p>
    <w:p>
      <w:r>
        <w:rPr>
          <w:b/>
        </w:rPr>
        <w:t>753</w:t>
      </w:r>
      <w:r>
        <w:rPr>
          <w:i/>
        </w:rPr>
        <w:t>159-34</w:t>
        <w:br/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